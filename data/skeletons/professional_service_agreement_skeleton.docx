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ntractTitle"/>
      </w:pPr>
      <w:r>
        <w:t>SERVICE AGREEMENT</w:t>
      </w:r>
    </w:p>
    <w:p>
      <w:pPr>
        <w:pStyle w:val="ContractBody"/>
      </w:pPr>
      <w:r>
        <w:t xml:space="preserve">This Service Agreement ("Agreement") is entered into on </w:t>
      </w:r>
      <w:r>
        <w:rPr>
          <w:b/>
        </w:rPr>
        <w:t>{{contract_date}}</w:t>
      </w:r>
      <w:r>
        <w:t xml:space="preserve"> between:</w:t>
      </w:r>
    </w:p>
    <w:p/>
    <w:p>
      <w:pPr>
        <w:pStyle w:val="ContractHeading"/>
      </w:pPr>
      <w:r>
        <w:t>CLIENT INFORMATION:</w:t>
      </w:r>
    </w:p>
    <w:p>
      <w:pPr>
        <w:pStyle w:val="ContractBody"/>
      </w:pPr>
      <w:r>
        <w:t xml:space="preserve">Company: </w:t>
      </w:r>
      <w:r>
        <w:rPr>
          <w:b/>
        </w:rPr>
        <w:t>{{client_name}}</w:t>
      </w:r>
    </w:p>
    <w:p>
      <w:pPr>
        <w:pStyle w:val="ContractBody"/>
      </w:pPr>
      <w:r>
        <w:t xml:space="preserve">Address: </w:t>
      </w:r>
      <w:r>
        <w:rPr>
          <w:b/>
        </w:rPr>
        <w:t>{{client_address}}</w:t>
      </w:r>
    </w:p>
    <w:p>
      <w:pPr>
        <w:pStyle w:val="ContractBody"/>
      </w:pPr>
      <w:r>
        <w:t xml:space="preserve">Contact: </w:t>
      </w:r>
      <w:r>
        <w:rPr>
          <w:b/>
        </w:rPr>
        <w:t>{{client_contact}}</w:t>
      </w:r>
    </w:p>
    <w:p/>
    <w:p>
      <w:pPr>
        <w:pStyle w:val="ContractHeading"/>
      </w:pPr>
      <w:r>
        <w:t>PROVIDER INFORMATION:</w:t>
      </w:r>
    </w:p>
    <w:p>
      <w:pPr>
        <w:pStyle w:val="ContractBody"/>
      </w:pPr>
      <w:r>
        <w:t xml:space="preserve">Company: </w:t>
      </w:r>
      <w:r>
        <w:rPr>
          <w:b/>
        </w:rPr>
        <w:t>{{provider_name}}</w:t>
      </w:r>
    </w:p>
    <w:p>
      <w:pPr>
        <w:pStyle w:val="ContractBody"/>
      </w:pPr>
      <w:r>
        <w:t xml:space="preserve">Address: </w:t>
      </w:r>
      <w:r>
        <w:rPr>
          <w:b/>
        </w:rPr>
        <w:t>{{provider_address}}</w:t>
      </w:r>
    </w:p>
    <w:p>
      <w:pPr>
        <w:pStyle w:val="ContractBody"/>
      </w:pPr>
      <w:r>
        <w:t xml:space="preserve">Contact: </w:t>
      </w:r>
      <w:r>
        <w:rPr>
          <w:b/>
        </w:rPr>
        <w:t>{{provider_contact}}</w:t>
      </w:r>
    </w:p>
    <w:p/>
    <w:p>
      <w:pPr>
        <w:pStyle w:val="ContractHeading"/>
      </w:pPr>
      <w:r>
        <w:t>1. SCOPE OF SERVICES</w:t>
      </w:r>
    </w:p>
    <w:p>
      <w:pPr>
        <w:pStyle w:val="ContractBody"/>
      </w:pPr>
      <w:r>
        <w:t>{{service_description}}</w:t>
      </w:r>
    </w:p>
    <w:p>
      <w:pPr>
        <w:pStyle w:val="ContractBody"/>
      </w:pPr>
      <w:r>
        <w:t>The Provider agrees to perform the following services:</w:t>
        <w:br/>
        <w:t>{{detailed_services}}</w:t>
      </w:r>
    </w:p>
    <w:p>
      <w:pPr>
        <w:pStyle w:val="ContractHeading"/>
      </w:pPr>
      <w:r>
        <w:t>2. COMPENSATION AND PAYMENT TERMS</w:t>
      </w:r>
    </w:p>
    <w:p>
      <w:pPr>
        <w:pStyle w:val="ContractBody"/>
      </w:pPr>
      <w:r>
        <w:t>Total Contract Value: {{contract_value}}</w:t>
        <w:br/>
        <w:t>Payment Schedule: {{payment_terms}}</w:t>
        <w:br/>
        <w:t>Payment Method: {{payment_method}}</w:t>
      </w:r>
    </w:p>
    <w:p>
      <w:pPr>
        <w:pStyle w:val="ContractBody"/>
      </w:pPr>
      <w:r>
        <w:t>Late payments may incur additional charges as specified herein.</w:t>
      </w:r>
    </w:p>
    <w:p>
      <w:pPr>
        <w:pStyle w:val="ContractHeading"/>
      </w:pPr>
      <w:r>
        <w:t>3. TERM AND PERFORMANCE TIMELINE</w:t>
      </w:r>
    </w:p>
    <w:p>
      <w:pPr>
        <w:pStyle w:val="ContractBody"/>
      </w:pPr>
      <w:r>
        <w:t>Start Date: {{start_date}}</w:t>
        <w:br/>
        <w:t>End Date: {{end_date}}</w:t>
        <w:br/>
        <w:t>Key Milestones: {{milestones}}</w:t>
      </w:r>
    </w:p>
    <w:p>
      <w:pPr>
        <w:pStyle w:val="ContractBody"/>
      </w:pPr>
      <w:r>
        <w:t>Time is of the essence in the performance of this Agreement.</w:t>
      </w:r>
    </w:p>
    <w:p>
      <w:pPr>
        <w:pStyle w:val="ContractHeading"/>
      </w:pPr>
      <w:r>
        <w:t>4. CONFIDENTIALITY PROVISIONS</w:t>
      </w:r>
    </w:p>
    <w:p>
      <w:pPr>
        <w:pStyle w:val="ContractBody"/>
      </w:pPr>
      <w:r>
        <w:t>{{confidentiality_clause}}</w:t>
      </w:r>
    </w:p>
    <w:p>
      <w:pPr>
        <w:pStyle w:val="ContractBody"/>
      </w:pPr>
      <w:r>
        <w:t>This confidentiality obligation shall survive the termination of this Agreement.</w:t>
      </w:r>
    </w:p>
    <w:p>
      <w:pPr>
        <w:pStyle w:val="ContractHeading"/>
      </w:pPr>
      <w:r>
        <w:t>5. TERMINATION CONDITIONS</w:t>
      </w:r>
    </w:p>
    <w:p>
      <w:pPr>
        <w:pStyle w:val="ContractBody"/>
      </w:pPr>
      <w:r>
        <w:t>{{termination_conditions}}</w:t>
      </w:r>
    </w:p>
    <w:p>
      <w:pPr>
        <w:pStyle w:val="ContractBody"/>
      </w:pPr>
      <w:r>
        <w:t>Upon termination, all outstanding payments shall become immediately due and payable.</w:t>
      </w:r>
    </w:p>
    <w:p>
      <w:pPr>
        <w:pStyle w:val="ContractHeading"/>
      </w:pPr>
      <w:r>
        <w:t>6. GENERAL PROVISIONS</w:t>
      </w:r>
    </w:p>
    <w:p>
      <w:pPr>
        <w:pStyle w:val="ContractBody"/>
      </w:pPr>
      <w:r>
        <w:t>{{general_provisions}}</w:t>
      </w:r>
    </w:p>
    <w:p>
      <w:pPr>
        <w:pStyle w:val="ContractBody"/>
      </w:pPr>
      <w:r>
        <w:t>This Agreement constitutes the entire agreement between the parties and supersedes all prior negotiations, representations, or agreements relating to the subject matter hereof.</w:t>
      </w:r>
    </w:p>
    <w:p/>
    <w:p>
      <w:pPr>
        <w:pStyle w:val="ContractHeading"/>
      </w:pPr>
      <w:r>
        <w:t>SIGNATURES: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CLIENT:</w:t>
            </w:r>
          </w:p>
        </w:tc>
        <w:tc>
          <w:tcPr>
            <w:tcW w:type="dxa" w:w="4320"/>
          </w:tcPr>
          <w:p>
            <w:r>
              <w:t>PROVIDER: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Name: {{client_name}}</w:t>
              <w:br/>
              <w:t>Date: _____________</w:t>
            </w:r>
          </w:p>
        </w:tc>
        <w:tc>
          <w:tcPr>
            <w:tcW w:type="dxa" w:w="4320"/>
          </w:tcPr>
          <w:p>
            <w:r>
              <w:t>Name: {{provider_name}}</w:t>
              <w:br/>
              <w:t>Date: 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ntractTitle">
    <w:name w:val="Contract Title"/>
    <w:pPr>
      <w:spacing w:after="240"/>
      <w:jc w:val="center"/>
    </w:pPr>
    <w:rPr>
      <w:rFonts w:ascii="Arial" w:hAnsi="Arial"/>
      <w:b/>
      <w:sz w:val="32"/>
    </w:rPr>
  </w:style>
  <w:style w:type="paragraph" w:customStyle="1" w:styleId="ContractHeading">
    <w:name w:val="Contract Heading"/>
    <w:pPr>
      <w:spacing w:before="240" w:after="120"/>
    </w:pPr>
    <w:rPr>
      <w:rFonts w:ascii="Arial" w:hAnsi="Arial"/>
      <w:b/>
      <w:sz w:val="24"/>
    </w:rPr>
  </w:style>
  <w:style w:type="paragraph" w:customStyle="1" w:styleId="ContractBody">
    <w:name w:val="Contract Body"/>
    <w:pPr>
      <w:spacing w:after="120" w:line="276" w:lineRule="auto"/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