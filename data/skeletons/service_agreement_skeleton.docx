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SERVICE AGREEMENT</w:t>
      </w:r>
    </w:p>
    <w:p>
      <w:r>
        <w:t>This Service Agreement ("Agreement") is entered into on {{contract_date}} between:</w:t>
      </w:r>
    </w:p>
    <w:p>
      <w:r>
        <w:t>CLIENT: {{client_name}}</w:t>
      </w:r>
    </w:p>
    <w:p>
      <w:r>
        <w:t>Address: {{client_address}}</w:t>
      </w:r>
    </w:p>
    <w:p>
      <w:r>
        <w:t>Contact: {{client_contact}}</w:t>
      </w:r>
    </w:p>
    <w:p>
      <w:r>
        <w:t>PROVIDER: {{provider_name}}</w:t>
      </w:r>
    </w:p>
    <w:p>
      <w:r>
        <w:t>Address: {{provider_address}}</w:t>
      </w:r>
    </w:p>
    <w:p>
      <w:r>
        <w:t>Contact: {{provider_contact}}</w:t>
      </w:r>
    </w:p>
    <w:p>
      <w:pPr>
        <w:pStyle w:val="Heading1"/>
      </w:pPr>
      <w:r>
        <w:t>1. SCOPE OF SERVICES</w:t>
      </w:r>
    </w:p>
    <w:p>
      <w:r>
        <w:t>{{service_description}}</w:t>
      </w:r>
    </w:p>
    <w:p>
      <w:r>
        <w:t>The Provider agrees to perform the following services:</w:t>
      </w:r>
    </w:p>
    <w:p>
      <w:r>
        <w:t>{{detailed_services}}</w:t>
      </w:r>
    </w:p>
    <w:p>
      <w:pPr>
        <w:pStyle w:val="Heading1"/>
      </w:pPr>
      <w:r>
        <w:t>2. PAYMENT TERMS</w:t>
      </w:r>
    </w:p>
    <w:p>
      <w:r>
        <w:t>Total Contract Value: {{contract_value}}</w:t>
      </w:r>
    </w:p>
    <w:p>
      <w:r>
        <w:t>Payment Schedule: {{payment_terms}}</w:t>
      </w:r>
    </w:p>
    <w:p>
      <w:r>
        <w:t>Payment Method: {{payment_method}}</w:t>
      </w:r>
    </w:p>
    <w:p>
      <w:pPr>
        <w:pStyle w:val="Heading1"/>
      </w:pPr>
      <w:r>
        <w:t>3. TIMELINE</w:t>
      </w:r>
    </w:p>
    <w:p>
      <w:r>
        <w:t>Start Date: {{start_date}}</w:t>
      </w:r>
    </w:p>
    <w:p>
      <w:r>
        <w:t>End Date: {{end_date}}</w:t>
      </w:r>
    </w:p>
    <w:p>
      <w:r>
        <w:t>Delivery Milestones: {{milestones}}</w:t>
      </w:r>
    </w:p>
    <w:p>
      <w:pPr>
        <w:pStyle w:val="Heading1"/>
      </w:pPr>
      <w:r>
        <w:t>4. CONFIDENTIALITY</w:t>
      </w:r>
    </w:p>
    <w:p>
      <w:r>
        <w:t>{{confidentiality_clause}}</w:t>
      </w:r>
    </w:p>
    <w:p>
      <w:pPr>
        <w:pStyle w:val="Heading1"/>
      </w:pPr>
      <w:r>
        <w:t>5. TERMINATION</w:t>
      </w:r>
    </w:p>
    <w:p>
      <w:r>
        <w:t>{{termination_conditions}}</w:t>
      </w:r>
    </w:p>
    <w:p>
      <w:pPr>
        <w:pStyle w:val="Heading1"/>
      </w:pPr>
      <w:r>
        <w:t>6. GENERAL PROVISIONS</w:t>
      </w:r>
    </w:p>
    <w:p>
      <w:r>
        <w:t>{{general_provisions}}</w:t>
      </w:r>
    </w:p>
    <w:p>
      <w:r>
        <w:t>CLIENT SIGNATURE: _____________________  DATE: _________</w:t>
      </w:r>
    </w:p>
    <w:p>
      <w:r>
        <w:t>{{client_name}}</w:t>
      </w:r>
    </w:p>
    <w:p>
      <w:r>
        <w:t>PROVIDER SIGNATURE: ___________________  DATE: _________</w:t>
      </w:r>
    </w:p>
    <w:p>
      <w:r>
        <w:t>{{provider_name}}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